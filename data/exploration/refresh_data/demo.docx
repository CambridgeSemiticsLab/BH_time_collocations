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67037" w14:textId="6253A934" w:rsidR="00363847" w:rsidRDefault="008717E0" w:rsidP="008717E0">
      <w:pPr>
        <w:pStyle w:val="ListBullet"/>
        <w:numPr>
          <w:ilvl w:val="0"/>
          <w:numId w:val="0"/>
        </w:numPr>
      </w:pPr>
      <w:r>
        <w:t>Here is my personal modification.</w:t>
      </w:r>
      <w:r w:rsidR="00000000">
        <w:br w:type="page"/>
      </w:r>
    </w:p>
    <w:sectPr w:rsidR="003638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2368901">
    <w:abstractNumId w:val="8"/>
  </w:num>
  <w:num w:numId="2" w16cid:durableId="1408654864">
    <w:abstractNumId w:val="6"/>
  </w:num>
  <w:num w:numId="3" w16cid:durableId="13196170">
    <w:abstractNumId w:val="5"/>
  </w:num>
  <w:num w:numId="4" w16cid:durableId="609047629">
    <w:abstractNumId w:val="4"/>
  </w:num>
  <w:num w:numId="5" w16cid:durableId="1387414099">
    <w:abstractNumId w:val="7"/>
  </w:num>
  <w:num w:numId="6" w16cid:durableId="143860032">
    <w:abstractNumId w:val="3"/>
  </w:num>
  <w:num w:numId="7" w16cid:durableId="940378699">
    <w:abstractNumId w:val="2"/>
  </w:num>
  <w:num w:numId="8" w16cid:durableId="312485684">
    <w:abstractNumId w:val="1"/>
  </w:num>
  <w:num w:numId="9" w16cid:durableId="169603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3847"/>
    <w:rsid w:val="008717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08D862"/>
  <w14:defaultImageDpi w14:val="300"/>
  <w15:docId w15:val="{3E7DE126-DD71-6D42-BBFD-FB151895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{"template": "BasicAnnotationSet"}</dc:description>
  <cp:lastModifiedBy>Cody Kingham</cp:lastModifiedBy>
  <cp:revision>2</cp:revision>
  <dcterms:created xsi:type="dcterms:W3CDTF">2013-12-23T23:15:00Z</dcterms:created>
  <dcterms:modified xsi:type="dcterms:W3CDTF">2023-05-13T15:49:00Z</dcterms:modified>
  <cp:category/>
</cp:coreProperties>
</file>